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32065-2022 i Åre kommun</w:t>
      </w:r>
    </w:p>
    <w:p>
      <w:r>
        <w:t>Detta dokument behandlar höga naturvärden i avverkningsanmälan A 32065-2022 i Åre kommun. Denna avverkningsanmälan inkom 2022-08-05 13:22:14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skrovellav (NT), tretåig hackspett (NT, §4), ullticka (NT), sotlav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2065-2022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7068404, E 412261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