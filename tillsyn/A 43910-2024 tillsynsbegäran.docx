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43910-2024 i Åre kommun</w:t>
      </w:r>
    </w:p>
    <w:p>
      <w:r>
        <w:t>Detta dokument behandlar höga naturvärden i avverkningsanmälan A 43910-2024 i Åre kommun. Denna avverkningsanmälan inkom 2024-10-07 00:00:00 och omfattar 20,7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granticka (NT), gränsticka (NT), harticka (NT), skrovellav (NT), tretåig hackspett (NT, §4), vitgrynig nållav (NT), gytterlav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3910-2024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7085363, E 399043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