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30032-2024 i Åre kommun</w:t>
      </w:r>
    </w:p>
    <w:p>
      <w:r>
        <w:t>Detta dokument behandlar höga naturvärden i avverkningsanmälan A 30032-2024 i Åre kommun. Denna avverkningsanmälan inkom 2024-07-12 00:00:00 och omfattar 20,5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spindelblomster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7515"/>
            <wp:docPr id="1" name="Picture 1"/>
            <wp:cNvGraphicFramePr>
              <a:graphicFrameLocks noChangeAspect="1"/>
            </wp:cNvGraphicFramePr>
            <a:graphic>
              <a:graphicData uri="http://schemas.openxmlformats.org/drawingml/2006/picture">
                <pic:pic>
                  <pic:nvPicPr>
                    <pic:cNvPr id="0" name="A 30032-2024 karta.png"/>
                    <pic:cNvPicPr/>
                  </pic:nvPicPr>
                  <pic:blipFill>
                    <a:blip r:embed="rId16"/>
                    <a:stretch>
                      <a:fillRect/>
                    </a:stretch>
                  </pic:blipFill>
                  <pic:spPr>
                    <a:xfrm>
                      <a:off x="0" y="0"/>
                      <a:ext cx="5486400" cy="4737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7015478, E 405560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