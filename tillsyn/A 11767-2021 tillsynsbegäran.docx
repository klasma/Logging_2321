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11767-2021 i Åre kommun</w:t>
      </w:r>
    </w:p>
    <w:p>
      <w:r>
        <w:t>Detta dokument behandlar höga naturvärden i avverkningsanmälan A 11767-2021 i Åre kommun. Denna avverkningsanmälan inkom 2021-03-10 00:00:00 och omfattar 15,4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1662"/>
            <wp:docPr id="1" name="Picture 1"/>
            <wp:cNvGraphicFramePr>
              <a:graphicFrameLocks noChangeAspect="1"/>
            </wp:cNvGraphicFramePr>
            <a:graphic>
              <a:graphicData uri="http://schemas.openxmlformats.org/drawingml/2006/picture">
                <pic:pic>
                  <pic:nvPicPr>
                    <pic:cNvPr id="0" name="A 11767-2021 karta.png"/>
                    <pic:cNvPicPr/>
                  </pic:nvPicPr>
                  <pic:blipFill>
                    <a:blip r:embed="rId16"/>
                    <a:stretch>
                      <a:fillRect/>
                    </a:stretch>
                  </pic:blipFill>
                  <pic:spPr>
                    <a:xfrm>
                      <a:off x="0" y="0"/>
                      <a:ext cx="5486400" cy="28316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7014389, E 407918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