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17107-2025 i Åre kommun</w:t>
      </w:r>
    </w:p>
    <w:p>
      <w:r>
        <w:t>Detta dokument behandlar höga naturvärden i avverkningsanmälan A 17107-2025 i Åre kommun. Denna avverkningsanmälan inkom 2025-04-08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borgsjömusseron (VU), doftskinn (NT), garnlav (NT), granticka (NT), diskvaxskivling (S), grönkulla (S, §8), kärrkammossa (S), mönjevaxing (S), svavelriska (S)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1710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7031860, E 405034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