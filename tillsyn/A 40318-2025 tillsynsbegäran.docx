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40318-2025 i Åre kommun</w:t>
      </w:r>
    </w:p>
    <w:p>
      <w:r>
        <w:t>Detta dokument behandlar höga naturvärden i avverkningsanmälan A 40318-2025 i Åre kommun. Denna avverkningsanmälan inkom 2025-08-26 10:32:44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skarptandad daggkåpa (EN), knärot (VU, §8), norsk näverlav (VU), rynkskinn (VU), smalskaftslav (VU), ulltickeporing (VU), brunpudrad nållav (NT), garnlav (NT), liten svartspik (NT), rosenticka (NT), skrovellav (NT), ullticka (NT), vitgrynig nållav (NT), bårdlav (S), korallblylav (S), kornig nållav (S), norrlandslav (S), skogshakmossa (S), svavelriska (S), underviol (S) och blåsippa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40318-2025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7022161, E 447633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4.18 ha med buffertzonerna och får av detta skäl inte avverkas.</w:t>
      </w:r>
    </w:p>
    <w:p>
      <w:pPr>
        <w:pStyle w:val="Caption"/>
      </w:pPr>
      <w:r>
        <w:drawing>
          <wp:inline xmlns:a="http://schemas.openxmlformats.org/drawingml/2006/main" xmlns:pic="http://schemas.openxmlformats.org/drawingml/2006/picture">
            <wp:extent cx="5486400" cy="5103739"/>
            <wp:docPr id="2" name="Picture 2"/>
            <wp:cNvGraphicFramePr>
              <a:graphicFrameLocks noChangeAspect="1"/>
            </wp:cNvGraphicFramePr>
            <a:graphic>
              <a:graphicData uri="http://schemas.openxmlformats.org/drawingml/2006/picture">
                <pic:pic>
                  <pic:nvPicPr>
                    <pic:cNvPr id="0" name="A 40318-2025 karta knärot.png"/>
                    <pic:cNvPicPr/>
                  </pic:nvPicPr>
                  <pic:blipFill>
                    <a:blip r:embed="rId17"/>
                    <a:stretch>
                      <a:fillRect/>
                    </a:stretch>
                  </pic:blipFill>
                  <pic:spPr>
                    <a:xfrm>
                      <a:off x="0" y="0"/>
                      <a:ext cx="5486400" cy="51037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7022161, E 447633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