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8327-2021 i Åre kommun</w:t>
      </w:r>
    </w:p>
    <w:p>
      <w:r>
        <w:t>Detta dokument behandlar höga naturvärden i avverkningsanmälan A 8327-2021 i Åre kommun. Denna avverkningsanmälan inkom 2021-02-17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18 naturvårdsarter hittats: amerikansk sönderfallslav (VU), norsk näverlav (VU), garnlav (NT), granticka (NT), gränsticka (NT), kavernularia (NT), liten svartspik (NT), rödbrun blekspik (NT), skorpgelélav (NT), skrovellav (NT), ullticka (NT), vitgrynig nållav (NT), bårdlav (S), kambräken (S), korallblylav (S), rostfläck (S), stuplav (S) och västlig hakmossa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8327-2021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7081442, E 406194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