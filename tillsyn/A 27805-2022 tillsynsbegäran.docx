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27805-2022 i Åre kommun</w:t>
      </w:r>
    </w:p>
    <w:p>
      <w:r>
        <w:t>Detta dokument behandlar höga naturvärden i avverkningsanmälan A 27805-2022 i Åre kommun. Denna avverkningsanmälan inkom 2022-07-01 00:00:00 och omfattar 106,2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garnlav (NT), grå blåbärsfältmätare (NT), kavernularia (NT), månlåsbräken (NT), talltita (NT, §4), tretåig hackspett (NT, §4), korallrot (S, §8)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7805-2022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7019533, E 357167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pPr>
        <w:pStyle w:val="Heading1"/>
      </w:pPr>
      <w:r>
        <w:t>Fridlysta arter</w:t>
      </w:r>
    </w:p>
    <w:p>
      <w:r>
        <w:t>Följande fridlysta arter har sina livsmiljöer och växtplatser i den avverkningsanmälda skogen: grönfink (EN, §4), talltita (NT, §4), tretåig hackspett (NT, §4), korallrot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