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avverkningsanmälan A 14198-2021 i Åre kommun. Denna avverkningsanmälan inkom 2021-03-23 00:00:00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