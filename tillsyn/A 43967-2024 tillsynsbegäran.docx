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43967-2024 i Åre kommun</w:t>
      </w:r>
    </w:p>
    <w:p>
      <w:r>
        <w:t>Detta dokument behandlar höga naturvärden i avverkningsanmälan A 43967-2024 i Åre kommun. Denna avverkningsanmälan inkom 2024-10-07 00:00:00 och omfattar 18,2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12 naturvårdsarter hittats: gropig skägglav (VU), gammelgransskål (NT), garnlav (NT), rödbrun blekspik (NT), vedflikmossa (NT), vitgrynig nållav (NT), källpraktmossa (S), mörk husmossa (S), purpurmylia (S), spindelblomster (S, §8), stor revmossa (S) och västlig hakmossa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16154"/>
            <wp:docPr id="1" name="Picture 1"/>
            <wp:cNvGraphicFramePr>
              <a:graphicFrameLocks noChangeAspect="1"/>
            </wp:cNvGraphicFramePr>
            <a:graphic>
              <a:graphicData uri="http://schemas.openxmlformats.org/drawingml/2006/picture">
                <pic:pic>
                  <pic:nvPicPr>
                    <pic:cNvPr id="0" name="A 43967-2024 karta.png"/>
                    <pic:cNvPicPr/>
                  </pic:nvPicPr>
                  <pic:blipFill>
                    <a:blip r:embed="rId16"/>
                    <a:stretch>
                      <a:fillRect/>
                    </a:stretch>
                  </pic:blipFill>
                  <pic:spPr>
                    <a:xfrm>
                      <a:off x="0" y="0"/>
                      <a:ext cx="5486400" cy="77161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7082404, E 399232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Purpurmylia </w:t>
      </w:r>
      <w:r>
        <w:t>indikerar mycket hög och jämn fuktighet, både i substratet och i luften, samt kalkfattiga och fukthållande underlag. Förekomster i skog signalerar höga naturvärden. Arten kräver i låglandet äldre skog med riklig tillgång på grova lågor som fått ligga länge i skugga och i kontakt med fuktig mark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