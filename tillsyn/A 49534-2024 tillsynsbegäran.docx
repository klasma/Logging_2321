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49534-2024 i Åre kommun</w:t>
      </w:r>
    </w:p>
    <w:p>
      <w:r>
        <w:t>Detta dokument behandlar höga naturvärden i avverkningsanmälan A 49534-2024 i Åre kommun. Denna avverkningsanmälan inkom 2024-10-31 10:11:58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almlav (VU), fjällig knopplav (VU), smalskaftslav (VU), barkporlav (NT), gammelgransskål (NT), garnlav (NT), grynig filtlav (NT), liten svartspik (NT), skrovellav (NT), tretåig hackspett (NT, §4), vitgrynig nållav (NT), gytterlav (S), platt fjädermossa (S), skinnlav (S), skogstimmia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49534-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7039091, E 416127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