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52746-2024 i Åre kommun</w:t>
      </w:r>
    </w:p>
    <w:p>
      <w:r>
        <w:t>Detta dokument behandlar höga naturvärden i avverkningsanmälan A 52746-2024 i Åre kommun. Denna avverkningsanmälan inkom 2024-11-14 11:32:33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2746-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7021432, E 429889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