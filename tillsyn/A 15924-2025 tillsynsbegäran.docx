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15924-2025 i Åre kommun</w:t>
      </w:r>
    </w:p>
    <w:p>
      <w:r>
        <w:t>Detta dokument behandlar höga naturvärden i avverkningsanmälan A 15924-2025 i Åre kommun. Denna avverkningsanmälan inkom 2025-04-02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ulltickeporing (VU), doftskinn (NT), gammelgransskål (NT), garnlav (NT), granticka (NT), gränsticka (NT), harticka (NT), knottrig blåslav (NT), rosenticka (NT), rödbrun blekspik (NT), spillkråka (NT, §4), ullticka (NT), vedtrappmossa (NT), vitgrynig nållav (NT), vitskaftad svartspik (NT), kambräken (S), korallblylav (S), mörk husmossa (S), nordlig källmossa (S) och purpurmylia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924-2025 karta.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7001280, E 440734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