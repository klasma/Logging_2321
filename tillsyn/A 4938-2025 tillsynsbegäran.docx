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4938-2025 i Åre kommun</w:t>
      </w:r>
    </w:p>
    <w:p>
      <w:r>
        <w:t>Detta dokument behandlar höga naturvärden i avverkningsanmälan A 4938-2025 i Åre kommun. Denna avverkningsanmälan inkom 2025-01-31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citronfingersvamp (VU), kejsarskivling (VU), garnlav (NT), skrovellav (NT), papegojvaxskivling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4938-2025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7024617, E 405890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