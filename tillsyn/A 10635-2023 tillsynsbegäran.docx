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10635-2023 i Åre kommun</w:t>
      </w:r>
    </w:p>
    <w:p>
      <w:r>
        <w:t>Detta dokument behandlar höga naturvärden i avverkningsanmälan A 10635-2023 i Åre kommun. Denna avverkningsanmälan inkom 2023-02-27 00:00:00 och omfattar 37,9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trådbrosklav (EN), amerikansk sönderfallslav (VU), Cliostomum piceicola (VU), liten sotlav (VU), norsk näverlav (VU), skuggnål (VU), doftskinn (NT), gammelgransskål (NT), granticka (NT), harticka (NT), järpe (NT, §4), kavernularia (NT), liten svartspik (NT), rödbrun blekspik (NT), tretåig hackspett (NT, §4), ullticka (NT), vitgrynig nållav (NT), vitskaftad svartspik (NT), barkkornlav (S), finbräken (S), gulnål (S), gytterlav (S) och rostfläck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10635-2023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7051078, E 405219 i SWEREF 99 TM.</w:t>
      </w:r>
    </w:p>
    <w:p>
      <w:r>
        <w:rPr>
          <w:b/>
        </w:rPr>
        <w:t xml:space="preserve">Amerikansk sönderfallslav (VU) </w:t>
      </w:r>
      <w:r>
        <w:t>är en synnerligen ovanlig lav som växer på gamla sälgar och granar i naturskog med mycket hög och jämn luftfuktighet. Avverkning av kontinuitetsskog samt ändringar av lokalklimatet som medför en minskning av luftfuktigheten hotar arten. Områden med amerikansk sönderfallslav måste skyddas (SLU Artdatabanken, 2024).</w:t>
      </w:r>
    </w:p>
    <w:p>
      <w:r>
        <w:rPr>
          <w:b/>
          <w:i/>
        </w:rPr>
        <w:t>Cliostomum piceicola</w:t>
      </w:r>
      <w:r>
        <w:rPr>
          <w:b/>
        </w:rPr>
        <w:t xml:space="preserve"> (VU) </w:t>
      </w:r>
      <w:r>
        <w:t>är en nyligen beskriven dropplav (2017) som huvudsakligen växer på gamla senvuxna granar i kontinuitetsskogar med hög luftfuktighet i Skandinavien och Ryssland. Avverkning av kontinuitetsskog är ett hot (SLU Artdatabanken, 2024; Holien &amp; Tønsberg, 2017).</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järpe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