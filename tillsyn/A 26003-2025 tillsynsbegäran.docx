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26003-2025 i Åre kommun</w:t>
      </w:r>
    </w:p>
    <w:p>
      <w:r>
        <w:t>Detta dokument behandlar höga naturvärden i avverkningsanmälan A 26003-2025 i Åre kommun. Denna avverkningsanmälan inkom 2025-05-27 16:01:43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grantickeporing (VU), norsk näverlav (VU), brunpudrad nållav (NT), doftskinn (NT), garnlav (NT), granticka (NT), lunglav (NT), skrovellav (NT), stjärntagging (NT), tretåig hackspett (NT, §4), ullticka (NT), vitgrynig nållav (NT), spindelblomster (S, §8), trådticka (S), vedticka (S) och kungsfågel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26003-2025 karta.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7064499, E 401155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