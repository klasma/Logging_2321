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avverkningsanmälan A 53598-2020 i Åre kommun. Denna avverkningsanmälan inkom 2020-10-20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