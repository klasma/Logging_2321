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49858-2025 i Åre kommun</w:t>
      </w:r>
    </w:p>
    <w:p>
      <w:r>
        <w:t>Detta dokument behandlar höga naturvärden i avverkningsanmälan A 49858-2025 i Åre kommun. Denna avverkningsanmälan inkom 2025-10-10 12:15:41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harticka (NT), järpe (NT, §4), rödbrun blekspik (NT)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49858-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7027718, E 382474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