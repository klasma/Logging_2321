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avverkningsanmälan A 58226-2021 i Åre kommun. Denna avverkningsanmälan inkom 2021-10-18 00:00:00 och omfattar 62,3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