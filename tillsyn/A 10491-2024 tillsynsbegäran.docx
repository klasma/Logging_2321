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10491-2024 i Åre kommun</w:t>
      </w:r>
    </w:p>
    <w:p>
      <w:r>
        <w:t>Detta dokument behandlar höga naturvärden i avverkningsanmälan A 10491-2024 i Åre kommun. Denna avverkningsanmälan inkom 2024-03-15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ulltickeporing (VU), brunpudrad nållav (NT), harticka (NT), rödbrun blekspik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10491-2024 karta.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7014140, E 418402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