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16681-2025 i Åre kommun</w:t>
      </w:r>
    </w:p>
    <w:p>
      <w:r>
        <w:t>Detta dokument behandlar höga naturvärden i avverkningsanmälan A 16681-2025 i Åre kommun. Denna avverkningsanmälan inkom 2025-04-07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liten sotlav (VU), gammelgransskål (NT), garnlav (NT), granticka (NT), skrovellav (NT), vitgrynig nållav (NT), diskvaxskivling (S) och svavelriska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5446"/>
            <wp:docPr id="1" name="Picture 1"/>
            <wp:cNvGraphicFramePr>
              <a:graphicFrameLocks noChangeAspect="1"/>
            </wp:cNvGraphicFramePr>
            <a:graphic>
              <a:graphicData uri="http://schemas.openxmlformats.org/drawingml/2006/picture">
                <pic:pic>
                  <pic:nvPicPr>
                    <pic:cNvPr id="0" name="A 16681-2025 karta.png"/>
                    <pic:cNvPicPr/>
                  </pic:nvPicPr>
                  <pic:blipFill>
                    <a:blip r:embed="rId16"/>
                    <a:stretch>
                      <a:fillRect/>
                    </a:stretch>
                  </pic:blipFill>
                  <pic:spPr>
                    <a:xfrm>
                      <a:off x="0" y="0"/>
                      <a:ext cx="5486400" cy="2055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7026674, E 372606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