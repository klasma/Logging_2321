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47988-2025 i Åre kommun</w:t>
      </w:r>
    </w:p>
    <w:p>
      <w:r>
        <w:t>Detta dokument behandlar höga naturvärden i avverkningsanmälan A 47988-2025 i Åre kommun. Denna avverkningsanmälan inkom 2025-10-01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vitgrynig nållav (NT), diskvaxskivling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47988-2025 karta.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7003944, E 436770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