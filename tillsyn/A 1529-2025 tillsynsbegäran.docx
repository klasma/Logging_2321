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1529-2025 i Åre kommun</w:t>
      </w:r>
    </w:p>
    <w:p>
      <w:r>
        <w:t>Detta dokument behandlar höga naturvärden i avverkningsanmälan A 1529-2025 i Åre kommun. Denna avverkningsanmälan inkom 2025-01-13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liten sotlav (VU), gammelgransskål (NT), garnlav (NT), granticka (NT), liten svartspik (NT), ullticka (NT), vitgrynig nållav (NT), barkkornlav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2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7026197, E 389762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