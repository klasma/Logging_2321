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42565-2024 i Åre kommun</w:t>
      </w:r>
    </w:p>
    <w:p>
      <w:r>
        <w:t>Detta dokument behandlar höga naturvärden i avverkningsanmälan A 42565-2024 i Åre kommun. Denna avverkningsanmälan inkom 2024-09-30 00:00:00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norsk näverlav (VU), gammelgransskål (NT), garnlav (NT), gränsticka (NT) och skrovellav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42565-2024 karta.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7065716, E 388013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