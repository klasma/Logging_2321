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43927-2024 i Åre kommun</w:t>
      </w:r>
    </w:p>
    <w:p>
      <w:r>
        <w:t>Detta dokument behandlar höga naturvärden i avverkningsanmälan A 43927-2024 i Åre kommun. Denna avverkningsanmälan inkom 2024-10-07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garnlav (NT), granticka (NT), harticka (NT), lunglav (NT), rödbrun blekspik (NT), skrovellav (NT), vitgrynig nållav (NT), gytterlav (S), kransrams (S), källpraktmossa (S), skogshakmossa (S), spindelblomster (S, §8), stuplav (S) och västlig hakmossa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43927-2024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7084021, E 399187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