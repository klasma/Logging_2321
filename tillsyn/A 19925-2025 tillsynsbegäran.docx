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19925-2025 i Åre kommun</w:t>
      </w:r>
    </w:p>
    <w:p>
      <w:r>
        <w:t>Detta dokument behandlar höga naturvärden i avverkningsanmälan A 19925-2025 i Åre kommun. Denna avverkningsanmälan inkom 2025-04-24 15:13:30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skarptandad daggkåpa (EN), liten svartspik (NT), vitgrynig nållav (NT), kornig nållav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9925-2025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7023069, E 443538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