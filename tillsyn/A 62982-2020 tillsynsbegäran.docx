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62982-2020 i Åre kommun</w:t>
      </w:r>
    </w:p>
    <w:p>
      <w:r>
        <w:t>Detta dokument behandlar höga naturvärden i avverkningsanmälan A 62982-2020 i Åre kommun. Denna avverkningsanmälan inkom 2020-11-27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liten sotlav (VU), garnlav (NT), granticka (NT), gultoppig fingersvamp (NT), harticka (NT), kavernularia (NT), knottrig blåslav (NT), liten svartspik (NT), lunglav (NT), skrovellav (NT), tretåig hackspett (NT, §4), ullticka (NT), vitgrynig nållav (NT), bårdlav (S), gulnål (S), gytterlav (S), luddlav (S), rostfläck (S), skinnlav (S), stuplav (S), svavelriska (S), trådticka (S) och tvåblad (S,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62982-2020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7020095, E 408358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tvåblad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