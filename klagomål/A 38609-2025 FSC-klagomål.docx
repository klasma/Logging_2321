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38609-2025 i Åre kommun</w:t>
      </w:r>
    </w:p>
    <w:p>
      <w:r>
        <w:t>Detta dokument behandlar höga naturvärden i avverkningsanmälan A 38609-2025 i Åre kommun. Denna avverkningsanmälan inkom 2025-08-15 12:51:11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tretåig hackspett (NT, §4), ullticka (NT), vitgrynig nållav (NT), fjällig taggsvamp s.str. (S), skogshakmossa (S), svavelriska (S), trådticka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38609-2025 karta.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7021790, E 448099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tretåig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841436"/>
            <wp:docPr id="2" name="Picture 2"/>
            <wp:cNvGraphicFramePr>
              <a:graphicFrameLocks noChangeAspect="1"/>
            </wp:cNvGraphicFramePr>
            <a:graphic>
              <a:graphicData uri="http://schemas.openxmlformats.org/drawingml/2006/picture">
                <pic:pic>
                  <pic:nvPicPr>
                    <pic:cNvPr id="0" name="A 38609-2025 karta knärot.png"/>
                    <pic:cNvPicPr/>
                  </pic:nvPicPr>
                  <pic:blipFill>
                    <a:blip r:embed="rId17"/>
                    <a:stretch>
                      <a:fillRect/>
                    </a:stretch>
                  </pic:blipFill>
                  <pic:spPr>
                    <a:xfrm>
                      <a:off x="0" y="0"/>
                      <a:ext cx="5486400" cy="68414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7021790, E 448099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