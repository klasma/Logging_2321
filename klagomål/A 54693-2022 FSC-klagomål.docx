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54693-2022 i Åre kommun</w:t>
      </w:r>
    </w:p>
    <w:p>
      <w:r>
        <w:t>Detta dokument behandlar höga naturvärden i avverkningsanmälan A 54693-2022 i Åre kommun. Denna avverkningsanmälan inkom 2022-11-18 11:47:53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amerikansk sönderfallslav (VU), norsk näverlav (VU), skuggnål (VU), brunpudrad nållav (NT), granticka (NT), kavernularia (NT), liten svartspik (NT), rödbrun blekspik (NT), tretåig hackspett (NT, §4), vitgrynig nållav (NT), barkkornlav (S), kornig nållav (S), rostfläck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4693-2022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7062732, E 404600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