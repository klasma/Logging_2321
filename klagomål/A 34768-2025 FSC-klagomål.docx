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34768-2025 i Åre kommun</w:t>
      </w:r>
    </w:p>
    <w:p>
      <w:r>
        <w:t>Detta dokument behandlar höga naturvärden i avverkningsanmälan A 34768-2025 i Åre kommun. Denna avverkningsanmälan inkom 2025-07-10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gränsticka (NT), knottrig blåslav (NT), liten svartspik (NT), talltita (NT, §4), tretåig hackspett (NT, §4), ullticka (NT), vitgrynig nållav (NT), diskvaxskivling (S), fjällig taggsvamp s.str. (S), spindelblomster (S, §8), stuplav (S), trådticka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34768-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7004228, E 436084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