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42592-2024 i Åre kommun</w:t>
      </w:r>
    </w:p>
    <w:p>
      <w:r>
        <w:t>Detta dokument behandlar höga naturvärden i avverkningsanmälan A 42592-2024 i Åre kommun. Denna avverkningsanmälan inkom 2024-09-30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norsk näverlav (VU), garnlav (NT), granticka (NT), gränsticka (NT), skrovellav (NT), tretåig hackspett (NT, §4), ullticka (NT), kambräken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2592-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7064369, E 396079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