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32097-2025 i Åre kommun</w:t>
      </w:r>
    </w:p>
    <w:p>
      <w:r>
        <w:t>Detta dokument behandlar höga naturvärden i avverkningsanmälan A 32097-2025 i Åre kommun. Denna avverkningsanmälan inkom 2025-06-27 11:08:19 och omfattar 6,2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spindelblomster (S, §8), stuplav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32097-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6989514, E 459825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och tvåblad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