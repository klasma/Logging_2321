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43942-2024 i Åre kommun</w:t>
      </w:r>
    </w:p>
    <w:p>
      <w:r>
        <w:t>Detta dokument behandlar höga naturvärden i avverkningsanmälan A 43942-2024 i Åre kommun. Denna avverkningsanmälan inkom 2024-10-07 00:00:00 och omfattar 20,8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granticka (NT), vedflikmossa (NT), kransrams (S), mörk husmossa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4394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7081259,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