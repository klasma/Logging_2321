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14205-2021 i Åre kommun</w:t>
      </w:r>
    </w:p>
    <w:p>
      <w:r>
        <w:t>Detta dokument behandlar höga naturvärden i avverkningsanmälan A 14205-2021 i Åre kommun. Denna avverkningsanmälan inkom 2021-03-23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Leptoporus mollis (NT), skrovellav (NT), tretåig hackspett (NT, §4), blåmossa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4205-2021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7014331, E 404891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