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27634-2025 i Åre kommun</w:t>
      </w:r>
    </w:p>
    <w:p>
      <w:r>
        <w:t>Detta dokument behandlar höga naturvärden i avverkningsanmälan A 27634-2025 i Åre kommun. Denna avverkningsanmälan inkom 2025-06-05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grönfink (EN, §4), rynkskinn (VU), doftskinn (NT), kråka (NT, §4), skogshare (NT), talltita (NT, §4), tretåig hackspett (NT, §4), ögonpyrola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27634-2025 karta.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7011820, E 402419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grönfink (EN, §4), 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