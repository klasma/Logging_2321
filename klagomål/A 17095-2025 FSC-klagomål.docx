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17095-2025 i Åre kommun</w:t>
      </w:r>
    </w:p>
    <w:p>
      <w:r>
        <w:t>Detta dokument behandlar höga naturvärden i avverkningsanmälan A 17095-2025 i Åre kommun. Denna avverkningsanmälan inkom 2025-04-08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garnlav (NT), granticka (NT), skrovellav (NT), vitgrynig nållav (NT), diskvaxskivling (S), granriska (S), honungsvaxing (S), kambräken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170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7029140, E 403800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