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20664-2021 i Åre kommun</w:t>
      </w:r>
    </w:p>
    <w:p>
      <w:r>
        <w:t>Detta dokument behandlar höga naturvärden i avverkningsanmälan A 20664-2021 i Åre kommun. Denna avverkningsanmälan inkom 2021-04-30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skrovellav (NT), tretåig hackspett (NT, §4), ullticka (NT), vedtrappmossa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20664-2021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7013403, E 404131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