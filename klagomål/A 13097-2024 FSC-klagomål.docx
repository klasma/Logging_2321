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13097-2024 i Åre kommun</w:t>
      </w:r>
    </w:p>
    <w:p>
      <w:r>
        <w:t>Detta dokument behandlar höga naturvärden i avverkningsanmälan A 13097-2024 i Åre kommun. Denna avverkningsanmälan inkom 2024-04-03 00:00:00 och omfattar 31,4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tallbit (VU, §4), ulltickeporing (VU), gammelgransskål (NT), granticka (NT), rosenticka (NT), rödbrun blekspik (NT), skrovellav (NT), ullticka (NT), norrlandslav (S), stuplav (S), trådticka (S), ögonpyrola (S), tjäder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13097-2024 karta.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7001685, E 440442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tallbit (VU,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