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49977-2024 i Åre kommun</w:t>
      </w:r>
    </w:p>
    <w:p>
      <w:r>
        <w:t>Detta dokument behandlar höga naturvärden i avverkningsanmälan A 49977-2024 i Åre kommun. Denna avverkningsanmälan inkom 2024-11-01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skrovellavsknapp (EN), norsk näverlav (VU), garnlav (NT), kavernularia (NT), lunglav (NT), nordlig nållav (NT), skrovellav (NT), tretåig hackspett (NT, §4), barkkornlav (S), bårdlav (S), gulnål (S), korallblylav (S), kransrams (S), luddlav (S), tibast (S), tvåblad (S, §8)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49977-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7047580, E 416378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