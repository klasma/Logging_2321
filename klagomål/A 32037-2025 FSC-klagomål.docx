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32037-2025 i Åre kommun</w:t>
      </w:r>
    </w:p>
    <w:p>
      <w:r>
        <w:t>Detta dokument behandlar höga naturvärden i avverkningsanmälan A 32037-2025 i Åre kommun. Denna avverkningsanmälan inkom 2025-06-27 10:14:43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gammelgransskål (NT), garnlav (NT), lunglav (NT), skrovellav (NT), ullticka (NT), vitgrynig nållav (NT), spindelblomster (S, §8), tvåblad (S, §8), tjäder (§4), fläcknycklar (§8), ängsnycklar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203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6989999, E 460421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spindelblomster (S, §8), tvåblad (S, §8), tjäder (§4), fläcknycklar (§8), ängsnycklar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3.96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32037-2025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6989999, E 460421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