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36974-2025 i Åre kommun</w:t>
      </w:r>
    </w:p>
    <w:p>
      <w:r>
        <w:t>Detta dokument behandlar höga naturvärden i avverkningsanmälan A 36974-2025 i Åre kommun. Denna avverkningsanmälan inkom 2025-08-05 15:18:14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sotlav (VU), norsk näverlav (VU), doftskinn (NT), garnlav (NT), granticka (NT), gränsticka (NT), harticka (NT), rosenticka (NT), stjärntagging (NT), tretåig hackspett (NT, §4), ullticka (NT)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6974-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7066226, E 398146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