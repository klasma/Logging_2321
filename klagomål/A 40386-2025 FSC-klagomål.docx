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40386-2025 i Åre kommun</w:t>
      </w:r>
    </w:p>
    <w:p>
      <w:r>
        <w:t>Detta dokument behandlar höga naturvärden i avverkningsanmälan A 40386-2025 i Åre kommun. Denna avverkningsanmälan inkom 2025-08-26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lavskrika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038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6992243, E 447030 i SWEREF 99 TM.</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