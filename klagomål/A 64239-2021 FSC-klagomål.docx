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64239-2021 i Åre kommun</w:t>
      </w:r>
    </w:p>
    <w:p>
      <w:r>
        <w:t>Detta dokument behandlar höga naturvärden i avverkningsanmälan A 64239-2021 i Åre kommun. Denna avverkningsanmälan inkom 2021-11-10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norsk näverlav (VU), granticka (NT), gränsticka (NT), järpe (NT, §4), skrovellav (NT),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239-2021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7023934, E 405540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