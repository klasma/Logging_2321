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43967-2024 i Åre kommun</w:t>
      </w:r>
    </w:p>
    <w:p>
      <w:r>
        <w:t>Detta dokument behandlar höga naturvärden i avverkningsanmälan A 43967-2024 i Åre kommun. Denna avverkningsanmälan inkom 2024-10-07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gropig skägglav (VU), gammelgransskål (NT), garnlav (NT), rödbrun blekspik (NT), vedflikmossa (NT), vitgrynig nållav (NT), källpraktmossa (S), mörk husmossa (S), purpurmylia (S), spindelblomster (S, §8), stor revmossa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6154"/>
            <wp:docPr id="1" name="Picture 1"/>
            <wp:cNvGraphicFramePr>
              <a:graphicFrameLocks noChangeAspect="1"/>
            </wp:cNvGraphicFramePr>
            <a:graphic>
              <a:graphicData uri="http://schemas.openxmlformats.org/drawingml/2006/picture">
                <pic:pic>
                  <pic:nvPicPr>
                    <pic:cNvPr id="0" name="A 43967-2024 karta.png"/>
                    <pic:cNvPicPr/>
                  </pic:nvPicPr>
                  <pic:blipFill>
                    <a:blip r:embed="rId16"/>
                    <a:stretch>
                      <a:fillRect/>
                    </a:stretch>
                  </pic:blipFill>
                  <pic:spPr>
                    <a:xfrm>
                      <a:off x="0" y="0"/>
                      <a:ext cx="5486400" cy="7716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7082404, E 399232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