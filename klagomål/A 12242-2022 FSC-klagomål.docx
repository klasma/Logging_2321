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12242-2022 i Åre kommun</w:t>
      </w:r>
    </w:p>
    <w:p>
      <w:r>
        <w:t>Detta dokument behandlar höga naturvärden i avverkningsanmälan A 12242-2022 i Åre kommun. Denna avverkningsanmälan inkom 2022-03-17 00:00:00 och omfattar 53,4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