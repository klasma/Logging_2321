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40143-2023 i Åre kommun</w:t>
      </w:r>
    </w:p>
    <w:p>
      <w:r>
        <w:t>Detta dokument behandlar höga naturvärden i avverkningsanmälan A 40143-2023 i Åre kommun. Denna avverkningsanmälan inkom 2023-08-31 08:20:25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garnlav (NT), granticka (NT), harticka (NT), liten svartspik (NT), talltita (NT, §4), ullticka (NT), vitgrynig nållav (NT), korallblylav (S), mörk husmossa (S), skogshakmossa (S), spindelblomster (S, §8), svavelriska (S), trådticka (S), ögonpyrola (S), kungsfågel (§4),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40143-2023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7023772, E 446238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3.43 ha med buffertzonerna och får av detta skäl inte avverkas.</w:t>
      </w:r>
    </w:p>
    <w:p>
      <w:pPr>
        <w:pStyle w:val="Caption"/>
      </w:pPr>
      <w:r>
        <w:drawing>
          <wp:inline xmlns:a="http://schemas.openxmlformats.org/drawingml/2006/main" xmlns:pic="http://schemas.openxmlformats.org/drawingml/2006/picture">
            <wp:extent cx="5486400" cy="3578962"/>
            <wp:docPr id="2" name="Picture 2"/>
            <wp:cNvGraphicFramePr>
              <a:graphicFrameLocks noChangeAspect="1"/>
            </wp:cNvGraphicFramePr>
            <a:graphic>
              <a:graphicData uri="http://schemas.openxmlformats.org/drawingml/2006/picture">
                <pic:pic>
                  <pic:nvPicPr>
                    <pic:cNvPr id="0" name="A 40143-2023 karta knärot.png"/>
                    <pic:cNvPicPr/>
                  </pic:nvPicPr>
                  <pic:blipFill>
                    <a:blip r:embed="rId17"/>
                    <a:stretch>
                      <a:fillRect/>
                    </a:stretch>
                  </pic:blipFill>
                  <pic:spPr>
                    <a:xfrm>
                      <a:off x="0" y="0"/>
                      <a:ext cx="5486400" cy="3578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7023772, E 446238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