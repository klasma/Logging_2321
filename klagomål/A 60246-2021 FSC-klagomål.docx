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60246-2021 i Åre kommun</w:t>
      </w:r>
    </w:p>
    <w:p>
      <w:r>
        <w:t>Detta dokument behandlar höga naturvärden i avverkningsanmälan A 60246-2021 i Åre kommun. Denna avverkningsanmälan inkom 2021-10-26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granticka (NT), tretåig hackspett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60246-2021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7039984, E 417605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