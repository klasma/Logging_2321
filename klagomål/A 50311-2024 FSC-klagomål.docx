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50311-2024 i Åre kommun</w:t>
      </w:r>
    </w:p>
    <w:p>
      <w:r>
        <w:t>Detta dokument behandlar höga naturvärden i avverkningsanmälan A 50311-2024 i Åre kommun. Denna avverkningsanmälan inkom 2024-11-04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liten hornflikmossa (VU), brunpudrad nållav (NT), doftskinn (NT), gammelgransskål (NT), garnlav (NT), granticka (NT), gränsticka (NT), skrovellav (NT), tretåig hackspett (NT, §4), kambräken (S), purpurmylia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50311-2024 karta.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7051692, E 421522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