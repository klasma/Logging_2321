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20035-2024 i Åre kommun</w:t>
      </w:r>
    </w:p>
    <w:p>
      <w:r>
        <w:t>Detta dokument behandlar höga naturvärden i avverkningsanmälan A 20035-2024 i Åre kommun. Denna avverkningsanmälan inkom 2024-05-22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norsk näverlav (VU), gammelgransskål (NT), garnlav (NT) och gränsticka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007"/>
            <wp:docPr id="1" name="Picture 1"/>
            <wp:cNvGraphicFramePr>
              <a:graphicFrameLocks noChangeAspect="1"/>
            </wp:cNvGraphicFramePr>
            <a:graphic>
              <a:graphicData uri="http://schemas.openxmlformats.org/drawingml/2006/picture">
                <pic:pic>
                  <pic:nvPicPr>
                    <pic:cNvPr id="0" name="A 20035-2024 karta.png"/>
                    <pic:cNvPicPr/>
                  </pic:nvPicPr>
                  <pic:blipFill>
                    <a:blip r:embed="rId16"/>
                    <a:stretch>
                      <a:fillRect/>
                    </a:stretch>
                  </pic:blipFill>
                  <pic:spPr>
                    <a:xfrm>
                      <a:off x="0" y="0"/>
                      <a:ext cx="5486400" cy="240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7051299, E 421710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