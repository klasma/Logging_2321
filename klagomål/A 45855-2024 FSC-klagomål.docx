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45855-2024 i Åre kommun</w:t>
      </w:r>
    </w:p>
    <w:p>
      <w:r>
        <w:t>Detta dokument behandlar höga naturvärden i avverkningsanmälan A 45855-2024 i Åre kommun. Denna avverkningsanmälan inkom 2024-10-15 08:16:53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norsk näverlav (VU), gammelgransskål (NT), garnlav (NT), granticka (NT), kavernularia (NT), liten svartspik (NT), nordlig nållav (NT), rödbrun blekspik (NT), skrovellav (NT), talltita (NT, §4), tretåig hackspett (NT, §4), vitgrynig nållav (NT), mörk kådsvartspik (DD), barkkornlav (S), kambräken (S), luddlav (S), mörk husmossa (S), rostfläck (S), spindelblomster (S, §8), stuplav (S), svavelriska (S), trubbfjädermossa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45855-2024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7062111, E 394564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