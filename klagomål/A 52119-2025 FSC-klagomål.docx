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52119-2025 i Åre kommun</w:t>
      </w:r>
    </w:p>
    <w:p>
      <w:r>
        <w:t>Detta dokument behandlar höga naturvärden i avverkningsanmälan A 52119-2025 i Åre kommun. Denna avverkningsanmälan inkom 2025-10-22 17:11:49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skrovellav (NT), bårdlav (S), korallblylav (S), kransrams (S), skinnlav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52119-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7024475, E 410819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