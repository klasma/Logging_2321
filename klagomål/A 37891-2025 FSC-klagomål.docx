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37891-2025 i Åre kommun</w:t>
      </w:r>
    </w:p>
    <w:p>
      <w:r>
        <w:t>Detta dokument behandlar höga naturvärden i avverkningsanmälan A 37891-2025 i Åre kommun. Denna avverkningsanmälan inkom 2025-08-12 12:57:57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grå blåbärsfältmätare (NT), skogshare (NT), svartvit flugsnappare (NT, §4), maskfingersvamp (S), trana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7891-2025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7012597, E 433726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pPr>
        <w:pStyle w:val="Heading1"/>
      </w:pPr>
      <w:r>
        <w:t>Fridlysta arter</w:t>
      </w:r>
    </w:p>
    <w:p>
      <w:r>
        <w:t>Följande fridlysta arter har sina livsmiljöer och växtplatser i den avverkningsanmälda skogen: svartvit flugsnappare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