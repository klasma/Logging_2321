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16667-2025 i Åre kommun</w:t>
      </w:r>
    </w:p>
    <w:p>
      <w:r>
        <w:t>Detta dokument behandlar höga naturvärden i avverkningsanmälan A 16667-2025 i Åre kommun. Denna avverkningsanmälan inkom 2025-04-07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skrovellav (NT), vitgrynig nållav (NT), granriska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16667-2025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7026147, E 372806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